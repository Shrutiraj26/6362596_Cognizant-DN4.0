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04C36">
      <w:pPr>
        <w:pStyle w:val="36"/>
        <w:rPr>
          <w:rFonts w:hint="default"/>
          <w:color w:val="auto"/>
          <w:sz w:val="44"/>
          <w:szCs w:val="44"/>
          <w:lang w:val="en-US"/>
        </w:rPr>
      </w:pPr>
      <w:r>
        <w:rPr>
          <w:color w:val="auto"/>
          <w:sz w:val="44"/>
          <w:szCs w:val="44"/>
        </w:rPr>
        <w:t>Understanding ORM and Entity Framework Core</w:t>
      </w:r>
      <w:r>
        <w:rPr>
          <w:rFonts w:hint="default"/>
          <w:color w:val="auto"/>
          <w:sz w:val="44"/>
          <w:szCs w:val="44"/>
          <w:lang w:val="en-US"/>
        </w:rPr>
        <w:t>(6362596)</w:t>
      </w:r>
    </w:p>
    <w:p w14:paraId="26125380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What is ORM?</w:t>
      </w:r>
    </w:p>
    <w:p w14:paraId="1DE06536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</w:rPr>
        <w:t>Object-Relational Mapping (ORM) is a technique that allows you to interact with a relational database using object-oriented programming languages like C#. In ORM: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Each C# class (e.g., Product, Category) maps to a database table.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Each object instance (e.g., a specific product) maps to a row in that table.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Each property in the class (e.g., Name, Price) maps to a column in the table.</w:t>
      </w:r>
      <w:r>
        <w:rPr>
          <w:rFonts w:hint="default" w:ascii="Times New Roman" w:hAnsi="Times New Roman" w:cs="Times New Roman"/>
          <w:color w:val="auto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How it works: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You define your domain model as C# classes.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The ORM framework (like Entity Framework Core) automatically handles the translation between these classes and the underlying SQL tables.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You perform CRUD (Create, Read, Update, Delete) operations on objects, and the ORM generates the necessary SQL behind the scenes.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Benefits: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Productivity: Developers can focus on business logic rather than SQL queries and database schema management.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Maintainability: Changes to the data model are managed in one place (the C# code), making refactoring and updates easier.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Abstraction: You don’t need to write repetitive SQL; the ORM handles query generation and data mapping for you.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D4D85CF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2. EF Core vs. Entity Framework (EF6)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129E3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99092B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Feature/Aspect</w:t>
            </w:r>
          </w:p>
        </w:tc>
        <w:tc>
          <w:tcPr>
            <w:tcW w:w="2880" w:type="dxa"/>
          </w:tcPr>
          <w:p w14:paraId="64EEF357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EF Core</w:t>
            </w:r>
          </w:p>
        </w:tc>
        <w:tc>
          <w:tcPr>
            <w:tcW w:w="2880" w:type="dxa"/>
          </w:tcPr>
          <w:p w14:paraId="39A9F70E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EF Framework (EF6)</w:t>
            </w:r>
          </w:p>
        </w:tc>
      </w:tr>
      <w:tr w14:paraId="263B76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13B39C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Platform</w:t>
            </w:r>
          </w:p>
        </w:tc>
        <w:tc>
          <w:tcPr>
            <w:tcW w:w="2880" w:type="dxa"/>
          </w:tcPr>
          <w:p w14:paraId="1341E89A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Cross-platform (.NET Core, .NET 5/6/7/8, Windows, Linux, macOS)</w:t>
            </w:r>
          </w:p>
        </w:tc>
        <w:tc>
          <w:tcPr>
            <w:tcW w:w="2880" w:type="dxa"/>
          </w:tcPr>
          <w:p w14:paraId="60E11EEA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Windows-only (.NET Framework)</w:t>
            </w:r>
          </w:p>
        </w:tc>
      </w:tr>
      <w:tr w14:paraId="31E4C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82EFA35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Lightweight/Modular</w:t>
            </w:r>
          </w:p>
        </w:tc>
        <w:tc>
          <w:tcPr>
            <w:tcW w:w="2880" w:type="dxa"/>
          </w:tcPr>
          <w:p w14:paraId="5A5787B6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Yes, rearchitected for modularity and extensibility</w:t>
            </w:r>
          </w:p>
        </w:tc>
        <w:tc>
          <w:tcPr>
            <w:tcW w:w="2880" w:type="dxa"/>
          </w:tcPr>
          <w:p w14:paraId="3779307D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No, monolithic</w:t>
            </w:r>
          </w:p>
        </w:tc>
      </w:tr>
      <w:tr w14:paraId="6D128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0E6482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Modern Features</w:t>
            </w:r>
          </w:p>
        </w:tc>
        <w:tc>
          <w:tcPr>
            <w:tcW w:w="2880" w:type="dxa"/>
          </w:tcPr>
          <w:p w14:paraId="4E6246F4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Supports LINQ, async queries, compiled queries, NoSQL (some)</w:t>
            </w:r>
          </w:p>
        </w:tc>
        <w:tc>
          <w:tcPr>
            <w:tcW w:w="2880" w:type="dxa"/>
          </w:tcPr>
          <w:p w14:paraId="7FA2B092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Limited LINQ, less async support</w:t>
            </w:r>
          </w:p>
        </w:tc>
      </w:tr>
      <w:tr w14:paraId="039D42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0A69C5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Maturity</w:t>
            </w:r>
          </w:p>
        </w:tc>
        <w:tc>
          <w:tcPr>
            <w:tcW w:w="2880" w:type="dxa"/>
          </w:tcPr>
          <w:p w14:paraId="3BBD87D6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Newer, evolving rapidly</w:t>
            </w:r>
          </w:p>
        </w:tc>
        <w:tc>
          <w:tcPr>
            <w:tcW w:w="2880" w:type="dxa"/>
          </w:tcPr>
          <w:p w14:paraId="4587DD24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More mature, stable</w:t>
            </w:r>
          </w:p>
        </w:tc>
      </w:tr>
      <w:tr w14:paraId="02AB0D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0F7A53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Performance</w:t>
            </w:r>
          </w:p>
        </w:tc>
        <w:tc>
          <w:tcPr>
            <w:tcW w:w="2880" w:type="dxa"/>
          </w:tcPr>
          <w:p w14:paraId="737FCC6F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Improved, optimized for speed and resource usage</w:t>
            </w:r>
          </w:p>
        </w:tc>
        <w:tc>
          <w:tcPr>
            <w:tcW w:w="2880" w:type="dxa"/>
          </w:tcPr>
          <w:p w14:paraId="6F7F51BE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Slower in some scenarios</w:t>
            </w:r>
          </w:p>
        </w:tc>
      </w:tr>
      <w:tr w14:paraId="246EC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3CBF12A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Recommended For</w:t>
            </w:r>
          </w:p>
        </w:tc>
        <w:tc>
          <w:tcPr>
            <w:tcW w:w="2880" w:type="dxa"/>
          </w:tcPr>
          <w:p w14:paraId="19E4281A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New .NET applications (.NET 5+)</w:t>
            </w:r>
          </w:p>
        </w:tc>
        <w:tc>
          <w:tcPr>
            <w:tcW w:w="2880" w:type="dxa"/>
          </w:tcPr>
          <w:p w14:paraId="708999C1">
            <w:pPr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Legacy .NET Framework apps</w:t>
            </w:r>
          </w:p>
        </w:tc>
      </w:tr>
    </w:tbl>
    <w:p w14:paraId="58B7EF3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EF Core is the modern, cross-platform ORM for .NET, designed for flexibility and performance.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EF6 is the older, Windows-only ORM, more mature but less flexible and not recommended for new projects.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36C97AF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3. EF Core 8.0 Features</w:t>
      </w:r>
    </w:p>
    <w:p w14:paraId="569818D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EF Core 8.0 introduces several enhancements: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JSON Column Mapping: Map C# complex types or collections directly into JSON columns in SQL Server and SQLite, enabling more flexible data structures within a relational database.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Compiled Models &amp; Performance: Faster query execution, optimized connection pooling, improved lazy loading, and better change tracking for large models.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Bulk Operations: Native support for ExecuteUpdate() and ExecuteDelete() allows efficient bulk updates and deletes directly in the database, improving performance for large data sets.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Interceptors: Enhanced ability to intercept and customize database operations, useful for logging, auditing, or custom behaviors.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Other Improvements: Enhanced LINQ support, better schema handling, and breaking changes for improved consistency and clarity.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A46EEEC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4. Create a .NET Console App</w:t>
      </w:r>
    </w:p>
    <w:p w14:paraId="2C7E6B2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Step-by-step: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Create a new console project: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```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dotnet new console -n RetailInventory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cd RetailInventory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```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This creates a new folder and initializes a .NET console application in it.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D2D2F9B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5. Install EF Core Packages</w:t>
      </w:r>
    </w:p>
    <w:p w14:paraId="3A3CE76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You need to add EF Core packages to your project to use it with SQL Server and to enable design-time features like migrations.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Install the SQL Server provider: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```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dotnet add package Microsoft.EntityFrameworkCore.SqlServer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```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Install the Design package: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```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dotnet add package Microsoft.EntityFrameworkCore.Design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```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Why these packages?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Microsoft.EntityFrameworkCore.SqlServer enables EF Core to connect to SQL Server, execute queries, and manage schema.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Microsoft.EntityFrameworkCore.Design provides tools for database migrations, reverse engineering, and other design-time activities (like dotnet ef CLI commands).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DEAD19D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Summary of Steps in Context:</w:t>
      </w:r>
    </w:p>
    <w:p w14:paraId="65B6FE9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Understand ORM: ORM maps C# classes to database tables, making data access easier and code more maintainable.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EF Core vs EF6: EF Core is modern, cross-platform, and feature-rich; EF6 is older and Windows-only.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EF Core 8.0 Features: JSON mapping, bulk operations, interceptors, and major performance improvements.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Create Console App: Use dotnet new console to scaffold your project.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Install Packages: Use dotnet add package to install EF Core for SQL Server and the design-time tools.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52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Shruti Raj</cp:lastModifiedBy>
  <dcterms:modified xsi:type="dcterms:W3CDTF">2025-07-07T05:36:03Z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CE63B27922FB43CBA6282C68B2E4B16A_13</vt:lpwstr>
  </property>
</Properties>
</file>